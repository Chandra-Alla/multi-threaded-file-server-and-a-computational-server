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D9B6" w14:textId="77777777" w:rsidR="001E08E9" w:rsidRPr="00F7091E" w:rsidRDefault="005F70D8">
      <w:pPr>
        <w:jc w:val="center"/>
        <w:rPr>
          <w:rFonts w:ascii="Times New Roman" w:eastAsia="Times New Roman" w:hAnsi="Times New Roman" w:cs="Times New Roman"/>
          <w:b/>
          <w:sz w:val="48"/>
          <w:szCs w:val="40"/>
        </w:rPr>
      </w:pPr>
      <w:r w:rsidRPr="00F7091E">
        <w:rPr>
          <w:rFonts w:ascii="Times New Roman" w:eastAsia="Times New Roman" w:hAnsi="Times New Roman" w:cs="Times New Roman"/>
          <w:b/>
          <w:sz w:val="48"/>
          <w:szCs w:val="40"/>
        </w:rPr>
        <w:t>Project Documentation</w:t>
      </w:r>
    </w:p>
    <w:p w14:paraId="77DCCDFE" w14:textId="77777777" w:rsidR="001E08E9" w:rsidRPr="00F7091E" w:rsidRDefault="001E08E9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6CD76FEC" w14:textId="77777777" w:rsidR="00B66990" w:rsidRPr="00B66990" w:rsidRDefault="00B66990" w:rsidP="00B6699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B66990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I have neither given nor received unauthorized assistance on this work. I will not post the project description and the solution online.</w:t>
      </w:r>
    </w:p>
    <w:p w14:paraId="1FEDAB3F" w14:textId="7FB2CDAD" w:rsidR="00B66990" w:rsidRPr="00B66990" w:rsidRDefault="00B66990" w:rsidP="00B6699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B66990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Sign:</w:t>
      </w:r>
      <w:r w:rsidR="00822E0B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Chandra Vamsi Krishna </w:t>
      </w:r>
      <w:proofErr w:type="spellStart"/>
      <w:r w:rsidR="00822E0B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Alla</w:t>
      </w:r>
      <w:proofErr w:type="spellEnd"/>
      <w:r w:rsidRPr="00B66990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                                      Date: </w:t>
      </w:r>
      <w:r w:rsidR="00F7091E" w:rsidRPr="00F7091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0</w:t>
      </w:r>
      <w:r w:rsidR="00CE155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6</w:t>
      </w:r>
      <w:r w:rsidR="00F7091E" w:rsidRPr="00F7091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/</w:t>
      </w:r>
      <w:r w:rsidR="00CE155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29</w:t>
      </w:r>
      <w:r w:rsidR="00F7091E" w:rsidRPr="00F7091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/2024</w:t>
      </w:r>
    </w:p>
    <w:p w14:paraId="7C1BB7CF" w14:textId="4E678AE4" w:rsidR="00822E0B" w:rsidRPr="00187C1C" w:rsidRDefault="00187C1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Pr="00187C1C">
        <w:rPr>
          <w:rFonts w:ascii="Times New Roman" w:eastAsia="Times New Roman" w:hAnsi="Times New Roman" w:cs="Times New Roman"/>
          <w:bCs/>
          <w:sz w:val="24"/>
          <w:szCs w:val="24"/>
        </w:rPr>
        <w:t xml:space="preserve">Chandra Vamsi Krishna </w:t>
      </w:r>
      <w:proofErr w:type="spellStart"/>
      <w:r w:rsidRPr="00187C1C">
        <w:rPr>
          <w:rFonts w:ascii="Times New Roman" w:eastAsia="Times New Roman" w:hAnsi="Times New Roman" w:cs="Times New Roman"/>
          <w:bCs/>
          <w:sz w:val="24"/>
          <w:szCs w:val="24"/>
        </w:rPr>
        <w:t>Alla</w:t>
      </w:r>
      <w:proofErr w:type="spellEnd"/>
      <w:r w:rsidR="00822E0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4945B1" w14:textId="256D37CA" w:rsidR="00187C1C" w:rsidRDefault="00187C1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 w:rsidRPr="00187C1C">
        <w:rPr>
          <w:rFonts w:ascii="Times New Roman" w:eastAsia="Times New Roman" w:hAnsi="Times New Roman" w:cs="Times New Roman"/>
          <w:bCs/>
          <w:sz w:val="24"/>
          <w:szCs w:val="24"/>
        </w:rPr>
        <w:t>1002170054</w:t>
      </w:r>
    </w:p>
    <w:p w14:paraId="6D42314E" w14:textId="77777777" w:rsidR="00822E0B" w:rsidRPr="00F7091E" w:rsidRDefault="00822E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BCAEB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Introduction</w:t>
      </w:r>
    </w:p>
    <w:p w14:paraId="124AD175" w14:textId="562F55CF" w:rsidR="008E15EC" w:rsidRDefault="005932BE">
      <w:pPr>
        <w:jc w:val="both"/>
        <w:rPr>
          <w:rFonts w:ascii="Times New Roman" w:hAnsi="Times New Roman" w:cs="Times New Roman"/>
        </w:rPr>
      </w:pPr>
      <w:r w:rsidRPr="005932BE">
        <w:rPr>
          <w:rFonts w:ascii="Times New Roman" w:hAnsi="Times New Roman" w:cs="Times New Roman"/>
        </w:rPr>
        <w:t>This project involves developing a multi-threaded file server and a computational server that communicate using Remote Procedure Call (RPC). The documentation outlines the technologies used, implementation details, and operational explanations.</w:t>
      </w:r>
    </w:p>
    <w:p w14:paraId="3BBEF163" w14:textId="77777777" w:rsidR="005932BE" w:rsidRPr="005932BE" w:rsidRDefault="005932B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22754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Technologies Used</w:t>
      </w:r>
    </w:p>
    <w:p w14:paraId="31CFEF5B" w14:textId="02F23527" w:rsidR="008E15EC" w:rsidRPr="00007796" w:rsidRDefault="005932B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796">
        <w:rPr>
          <w:rFonts w:ascii="Times New Roman" w:hAnsi="Times New Roman" w:cs="Times New Roman"/>
        </w:rPr>
        <w:t xml:space="preserve">The project utilizes the Python programming language, with libraries such as </w:t>
      </w:r>
      <w:proofErr w:type="spellStart"/>
      <w:r w:rsidRPr="00007796">
        <w:rPr>
          <w:rFonts w:ascii="Times New Roman" w:hAnsi="Times New Roman" w:cs="Times New Roman"/>
        </w:rPr>
        <w:t>xmlrpc</w:t>
      </w:r>
      <w:proofErr w:type="spellEnd"/>
      <w:r w:rsidRPr="00007796">
        <w:rPr>
          <w:rFonts w:ascii="Times New Roman" w:hAnsi="Times New Roman" w:cs="Times New Roman"/>
        </w:rPr>
        <w:t xml:space="preserve"> and </w:t>
      </w:r>
      <w:proofErr w:type="spellStart"/>
      <w:r w:rsidRPr="00007796">
        <w:rPr>
          <w:rFonts w:ascii="Times New Roman" w:hAnsi="Times New Roman" w:cs="Times New Roman"/>
        </w:rPr>
        <w:t>rpyc</w:t>
      </w:r>
      <w:proofErr w:type="spellEnd"/>
      <w:r w:rsidRPr="00007796">
        <w:rPr>
          <w:rFonts w:ascii="Times New Roman" w:hAnsi="Times New Roman" w:cs="Times New Roman"/>
        </w:rPr>
        <w:t xml:space="preserve"> for RPC communication and </w:t>
      </w:r>
      <w:proofErr w:type="spellStart"/>
      <w:r w:rsidRPr="00007796">
        <w:rPr>
          <w:rFonts w:ascii="Times New Roman" w:hAnsi="Times New Roman" w:cs="Times New Roman"/>
        </w:rPr>
        <w:t>filecmp</w:t>
      </w:r>
      <w:proofErr w:type="spellEnd"/>
      <w:r w:rsidRPr="00007796">
        <w:rPr>
          <w:rFonts w:ascii="Times New Roman" w:hAnsi="Times New Roman" w:cs="Times New Roman"/>
        </w:rPr>
        <w:t xml:space="preserve"> for file comparison.</w:t>
      </w:r>
    </w:p>
    <w:p w14:paraId="111E3C1F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Implementation: </w:t>
      </w:r>
    </w:p>
    <w:p w14:paraId="4FF51E5E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9065D0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1: Multi-Threaded File Server</w:t>
      </w:r>
    </w:p>
    <w:p w14:paraId="669EAB3C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C125B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 1, we created a multi-threaded file server supporting the following operations: Upload, Download, Delete, and Rename.</w:t>
      </w:r>
    </w:p>
    <w:p w14:paraId="7FF92D08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19567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Upload Operation:</w:t>
      </w:r>
    </w:p>
    <w:p w14:paraId="100D4FE3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operation transfers a file from the client to the server.</w:t>
      </w:r>
    </w:p>
    <w:p w14:paraId="69BE652B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the client and server have separate directories for file storage.</w:t>
      </w:r>
    </w:p>
    <w:p w14:paraId="483C1B2E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selecting the upload operation, the user provides the filename to be uploaded to the server from the client.</w:t>
      </w:r>
    </w:p>
    <w:p w14:paraId="44EB9784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07AB2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Download Operation</w:t>
      </w:r>
    </w:p>
    <w:p w14:paraId="020FCD0B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operation allows users to download a file from the server to the client.</w:t>
      </w:r>
    </w:p>
    <w:p w14:paraId="3339D253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selecting the download operation, the user specifies the filename to be downloaded to the client from the server.</w:t>
      </w:r>
    </w:p>
    <w:p w14:paraId="4C467DE4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86619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Operation</w:t>
      </w:r>
    </w:p>
    <w:p w14:paraId="2551B7DB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delete operation removes a file from the server.</w:t>
      </w:r>
    </w:p>
    <w:p w14:paraId="4B07202E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selecting the delete operation, the user provides the filename to be deleted from the server.</w:t>
      </w:r>
    </w:p>
    <w:p w14:paraId="6B6A5375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0AC08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Rename Operation</w:t>
      </w:r>
    </w:p>
    <w:p w14:paraId="3FA4AAEA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rename operation changes a file's name on the server.</w:t>
      </w:r>
    </w:p>
    <w:p w14:paraId="2B3D9E16" w14:textId="77777777" w:rsidR="009D4C4F" w:rsidRDefault="009D4C4F" w:rsidP="009D4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selecting the rename operation, the user specifies the current filename to be renamed on the server and the new filename.</w:t>
      </w:r>
    </w:p>
    <w:p w14:paraId="217431B1" w14:textId="77777777" w:rsidR="009D4C4F" w:rsidRDefault="009D4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6D31B" w14:textId="041E822A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</w:rPr>
        <w:t>Code Overview:</w:t>
      </w:r>
    </w:p>
    <w:p w14:paraId="7EBD89DF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F32C3" w14:textId="77777777" w:rsidR="008E15EC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Client:</w:t>
      </w:r>
    </w:p>
    <w:p w14:paraId="072B3B55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Import the essential libraries and modules, such as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xmlrpc.client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, and threading, to connect to the server, manage file operations, and support multi-threading.</w:t>
      </w:r>
    </w:p>
    <w:p w14:paraId="208FF336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 constants such as the server port number and the location where client files are saved.</w:t>
      </w:r>
    </w:p>
    <w:p w14:paraId="4D723575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ServerProxy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class can be used to create an XML-RPC client proxy that communicates with the server. It connects to the server using the provided port.</w:t>
      </w:r>
    </w:p>
    <w:p w14:paraId="3179B75A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 functions for different file operations:</w:t>
      </w:r>
    </w:p>
    <w:p w14:paraId="257BB61D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UploadFileToServerPart1(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): Transfers a file from the client to the server.</w:t>
      </w:r>
    </w:p>
    <w:p w14:paraId="160635C7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downloadFileFromServerPart1(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downloads a file from the server to the client.</w:t>
      </w:r>
    </w:p>
    <w:p w14:paraId="0749D276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deleteFileFromServerPart1(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deletes a file on the server.</w:t>
      </w:r>
    </w:p>
    <w:p w14:paraId="361BB110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The function renameFileInServerPart1(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name_f_old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name_f_new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renames a server file.</w:t>
      </w:r>
    </w:p>
    <w:p w14:paraId="5F64957E" w14:textId="77777777" w:rsidR="001E08E9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Create a function called </w:t>
      </w:r>
      <w:proofErr w:type="spellStart"/>
      <w:proofErr w:type="gramStart"/>
      <w:r w:rsidRPr="00F7091E">
        <w:rPr>
          <w:rFonts w:ascii="Times New Roman" w:eastAsia="Times New Roman" w:hAnsi="Times New Roman" w:cs="Times New Roman"/>
          <w:sz w:val="24"/>
          <w:szCs w:val="24"/>
        </w:rPr>
        <w:t>startClientExecution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091E">
        <w:rPr>
          <w:rFonts w:ascii="Times New Roman" w:eastAsia="Times New Roman" w:hAnsi="Times New Roman" w:cs="Times New Roman"/>
          <w:sz w:val="24"/>
          <w:szCs w:val="24"/>
        </w:rPr>
        <w:t>) to handle user input and perform operations based on the selected choice</w:t>
      </w:r>
      <w:r w:rsidR="005F70D8" w:rsidRPr="00F7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7E515" w14:textId="77777777" w:rsidR="008E15EC" w:rsidRPr="00F7091E" w:rsidRDefault="008E15EC" w:rsidP="008E15EC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Create a thread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masterThread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for client execution, which allows the client to do numerous actions concurrently.</w:t>
      </w:r>
    </w:p>
    <w:p w14:paraId="7FAC1617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86ACB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Server:</w:t>
      </w:r>
    </w:p>
    <w:p w14:paraId="148599BB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Import the essential libraries and modules, such as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SimpleXMLRPCServer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to build an XML-RPC server,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ThreadingMixIn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to enable multi-threading,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xmlrpc.client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7664F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 constants such as the server's port number and the place where server files are saved.</w:t>
      </w:r>
    </w:p>
    <w:p w14:paraId="6DCCDA8F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Create a custom class called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CustomXMLRPCServer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which inherits from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CreateThread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SimpleXMLRPCServer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. This custom class supports</w:t>
      </w:r>
      <w:r w:rsidR="007D61E6" w:rsidRPr="00F7091E">
        <w:rPr>
          <w:rFonts w:ascii="Times New Roman" w:eastAsia="Times New Roman" w:hAnsi="Times New Roman" w:cs="Times New Roman"/>
          <w:sz w:val="24"/>
          <w:szCs w:val="24"/>
        </w:rPr>
        <w:t xml:space="preserve"> multi-threading on the server.</w:t>
      </w:r>
    </w:p>
    <w:p w14:paraId="66E9956F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Implement methods that handle file operations on the server:</w:t>
      </w:r>
    </w:p>
    <w:p w14:paraId="2A16BC56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The function uploadFileToServerPart1(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name_file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directory_file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uploads a file to the server.</w:t>
      </w:r>
    </w:p>
    <w:p w14:paraId="4543F021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downloadFileFromServerPart1(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name_file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): Obtains a file from the server.</w:t>
      </w:r>
    </w:p>
    <w:p w14:paraId="5A60075D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deleteFileFromServerPart1(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name_file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deletes a file from the server.</w:t>
      </w:r>
    </w:p>
    <w:p w14:paraId="310771C6" w14:textId="77777777" w:rsidR="008E15EC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renameFileInServerPart1(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name_file_old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name_file_new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): Renames a server-side file.</w:t>
      </w:r>
    </w:p>
    <w:p w14:paraId="05A47D7E" w14:textId="77777777" w:rsidR="007D61E6" w:rsidRPr="00F7091E" w:rsidRDefault="008E15EC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Make an instance of the custom server class, register any required functions, and specify t</w:t>
      </w:r>
      <w:r w:rsidR="007D61E6" w:rsidRPr="00F7091E">
        <w:rPr>
          <w:rFonts w:ascii="Times New Roman" w:eastAsia="Times New Roman" w:hAnsi="Times New Roman" w:cs="Times New Roman"/>
          <w:sz w:val="24"/>
          <w:szCs w:val="24"/>
        </w:rPr>
        <w:t xml:space="preserve">he server's IP and port number. </w:t>
      </w:r>
    </w:p>
    <w:p w14:paraId="126F05F8" w14:textId="77777777" w:rsidR="007D61E6" w:rsidRPr="00F7091E" w:rsidRDefault="007D61E6" w:rsidP="007D61E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 xml:space="preserve">Start the server using </w:t>
      </w:r>
      <w:proofErr w:type="spellStart"/>
      <w:proofErr w:type="gramStart"/>
      <w:r w:rsidRPr="00F7091E">
        <w:rPr>
          <w:rFonts w:ascii="Times New Roman" w:hAnsi="Times New Roman" w:cs="Times New Roman"/>
        </w:rPr>
        <w:t>server.serve</w:t>
      </w:r>
      <w:proofErr w:type="gramEnd"/>
      <w:r w:rsidRPr="00F7091E">
        <w:rPr>
          <w:rFonts w:ascii="Times New Roman" w:hAnsi="Times New Roman" w:cs="Times New Roman"/>
        </w:rPr>
        <w:t>_forever</w:t>
      </w:r>
      <w:proofErr w:type="spellEnd"/>
      <w:r w:rsidRPr="00F7091E">
        <w:rPr>
          <w:rFonts w:ascii="Times New Roman" w:hAnsi="Times New Roman" w:cs="Times New Roman"/>
        </w:rPr>
        <w:t>(), which keeps it running and ready to answer client queries.</w:t>
      </w:r>
      <w:r w:rsidRPr="00F7091E">
        <w:rPr>
          <w:rFonts w:ascii="Times New Roman" w:hAnsi="Times New Roman" w:cs="Times New Roman"/>
        </w:rPr>
        <w:br/>
      </w:r>
    </w:p>
    <w:p w14:paraId="4844C19A" w14:textId="77777777" w:rsidR="001E08E9" w:rsidRDefault="003502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29B231A" wp14:editId="249E7CF4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07DE" w14:textId="77777777" w:rsidR="003502F9" w:rsidRDefault="003502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2C74AE" wp14:editId="17852176">
            <wp:extent cx="5731510" cy="1800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617538" wp14:editId="5ADADEE0">
            <wp:extent cx="5731510" cy="17849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7BC" w14:textId="77777777" w:rsidR="00164BDD" w:rsidRDefault="00164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A5290B" wp14:editId="70245386">
            <wp:extent cx="5731510" cy="18116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A5354A" wp14:editId="28FA2A3B">
            <wp:extent cx="5731510" cy="17621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32E4D0" wp14:editId="5B80CF0F">
            <wp:extent cx="5731510" cy="17837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9467EF" wp14:editId="136434D6">
            <wp:extent cx="5731510" cy="1773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7F4" w14:textId="77777777" w:rsidR="00164BDD" w:rsidRPr="00F7091E" w:rsidRDefault="00164B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64BB6B5" wp14:editId="21AD03BD">
            <wp:extent cx="5731510" cy="17767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19F" w14:textId="77777777" w:rsidR="001E08E9" w:rsidRPr="00F7091E" w:rsidRDefault="005F70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91E">
        <w:rPr>
          <w:rFonts w:ascii="Times New Roman" w:eastAsia="Times New Roman" w:hAnsi="Times New Roman" w:cs="Times New Roman"/>
          <w:b/>
          <w:sz w:val="28"/>
          <w:szCs w:val="28"/>
        </w:rPr>
        <w:t>Part 1</w:t>
      </w:r>
    </w:p>
    <w:p w14:paraId="43D72C68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F5BBD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F1FDA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91E">
        <w:rPr>
          <w:rFonts w:ascii="Times New Roman" w:eastAsia="Times New Roman" w:hAnsi="Times New Roman" w:cs="Times New Roman"/>
          <w:b/>
          <w:sz w:val="28"/>
          <w:szCs w:val="28"/>
        </w:rPr>
        <w:t>Part 2: Automatic File Syncing</w:t>
      </w:r>
    </w:p>
    <w:p w14:paraId="5F75BEE4" w14:textId="77777777" w:rsidR="007D61E6" w:rsidRPr="00F7091E" w:rsidRDefault="007D61E6" w:rsidP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Part 2 comprises automatic file synchronization between the client and server. When a client creates, updates, or deletes a file, a helper thread duplicates the changes on the server.</w:t>
      </w:r>
    </w:p>
    <w:p w14:paraId="432922B8" w14:textId="77777777" w:rsidR="007D61E6" w:rsidRPr="00F7091E" w:rsidRDefault="007D61E6" w:rsidP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Every 4 seconds, the helper thread checks for file changes in the client directory and updates the server directory if any are identified.</w:t>
      </w:r>
    </w:p>
    <w:p w14:paraId="1C25CA48" w14:textId="77777777" w:rsidR="001E08E9" w:rsidRPr="00F7091E" w:rsidRDefault="001E08E9" w:rsidP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DF309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</w:rPr>
        <w:t>Code Overview:</w:t>
      </w:r>
    </w:p>
    <w:p w14:paraId="27F19A08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br/>
      </w: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 Code:</w:t>
      </w:r>
    </w:p>
    <w:p w14:paraId="7AAEDED3" w14:textId="77777777" w:rsidR="007D61E6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Imports the Python libraries required for XML-RPC communication, timestamp management, multithreading, file comparison, and file operations.</w:t>
      </w:r>
    </w:p>
    <w:p w14:paraId="21A72E27" w14:textId="77777777" w:rsidR="007D61E6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Defines constants, including the server's port number, and generates an XML-RPC client proxy for connecting to the server.</w:t>
      </w:r>
    </w:p>
    <w:p w14:paraId="25A25E6B" w14:textId="77777777" w:rsidR="007D61E6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Specifies the paths to the client and server's file directories where files will be saved.</w:t>
      </w:r>
    </w:p>
    <w:p w14:paraId="610CF6F3" w14:textId="77777777" w:rsidR="007D61E6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Implements a function (uploadFileToServerPart2) that uploads files to the server and handles file upload failures.</w:t>
      </w:r>
    </w:p>
    <w:p w14:paraId="496ABE70" w14:textId="77777777" w:rsidR="007D61E6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Implements a function (deleteFileFromServerPart2) that deletes files from the server while handling errors for unsuccessful deletions.</w:t>
      </w:r>
    </w:p>
    <w:p w14:paraId="1F18B9B0" w14:textId="77777777" w:rsidR="007D61E6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Creates a function 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automaticDirectorySync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that keeps directories synchronized between the client and server. It distinguishes between server-only files for deletion, client-only files for upload, and modified client files for upload. Gives comments on synchronization.</w:t>
      </w:r>
    </w:p>
    <w:p w14:paraId="1298571A" w14:textId="77777777" w:rsidR="001E08E9" w:rsidRPr="00F7091E" w:rsidRDefault="007D61E6" w:rsidP="00B66990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Uses a helper thread to perform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automaticDirectorySync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method concurrently, constantly checking for file changes between </w:t>
      </w:r>
      <w:r w:rsidR="005F70D8" w:rsidRPr="00F7091E">
        <w:rPr>
          <w:rFonts w:ascii="Times New Roman" w:eastAsia="Times New Roman" w:hAnsi="Times New Roman" w:cs="Times New Roman"/>
          <w:sz w:val="24"/>
          <w:szCs w:val="24"/>
        </w:rPr>
        <w:t>the client and server directories.</w:t>
      </w:r>
    </w:p>
    <w:p w14:paraId="795242D4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Server Code:</w:t>
      </w:r>
    </w:p>
    <w:p w14:paraId="63DABCAB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 xml:space="preserve">Imports Python libraries, such as </w:t>
      </w:r>
      <w:proofErr w:type="spellStart"/>
      <w:r w:rsidRPr="00F7091E">
        <w:rPr>
          <w:rFonts w:ascii="Times New Roman" w:hAnsi="Times New Roman" w:cs="Times New Roman"/>
        </w:rPr>
        <w:t>SimpleXMLRPCServer</w:t>
      </w:r>
      <w:proofErr w:type="spellEnd"/>
      <w:r w:rsidRPr="00F7091E">
        <w:rPr>
          <w:rFonts w:ascii="Times New Roman" w:hAnsi="Times New Roman" w:cs="Times New Roman"/>
        </w:rPr>
        <w:t xml:space="preserve"> for XML-RPC, </w:t>
      </w:r>
      <w:proofErr w:type="spellStart"/>
      <w:r w:rsidRPr="00F7091E">
        <w:rPr>
          <w:rFonts w:ascii="Times New Roman" w:hAnsi="Times New Roman" w:cs="Times New Roman"/>
        </w:rPr>
        <w:t>ThreadingMixIn</w:t>
      </w:r>
      <w:proofErr w:type="spellEnd"/>
      <w:r w:rsidRPr="00F7091E">
        <w:rPr>
          <w:rFonts w:ascii="Times New Roman" w:hAnsi="Times New Roman" w:cs="Times New Roman"/>
        </w:rPr>
        <w:t xml:space="preserve"> for multi-threadi</w:t>
      </w:r>
      <w:r w:rsidR="00B66990" w:rsidRPr="00F7091E">
        <w:rPr>
          <w:rFonts w:ascii="Times New Roman" w:hAnsi="Times New Roman" w:cs="Times New Roman"/>
        </w:rPr>
        <w:t xml:space="preserve">ng, and </w:t>
      </w:r>
      <w:proofErr w:type="spellStart"/>
      <w:r w:rsidR="00B66990" w:rsidRPr="00F7091E">
        <w:rPr>
          <w:rFonts w:ascii="Times New Roman" w:hAnsi="Times New Roman" w:cs="Times New Roman"/>
        </w:rPr>
        <w:t>os</w:t>
      </w:r>
      <w:proofErr w:type="spellEnd"/>
      <w:r w:rsidR="00B66990" w:rsidRPr="00F7091E">
        <w:rPr>
          <w:rFonts w:ascii="Times New Roman" w:hAnsi="Times New Roman" w:cs="Times New Roman"/>
        </w:rPr>
        <w:t xml:space="preserve"> for file operations.</w:t>
      </w:r>
    </w:p>
    <w:p w14:paraId="5984DD7D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 xml:space="preserve">Defines server-specific constants like </w:t>
      </w:r>
      <w:r w:rsidR="00B66990" w:rsidRPr="00F7091E">
        <w:rPr>
          <w:rFonts w:ascii="Times New Roman" w:hAnsi="Times New Roman" w:cs="Times New Roman"/>
        </w:rPr>
        <w:t>port number and directory path.</w:t>
      </w:r>
    </w:p>
    <w:p w14:paraId="5931D76E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>Creates a custom class (</w:t>
      </w:r>
      <w:proofErr w:type="spellStart"/>
      <w:r w:rsidRPr="00F7091E">
        <w:rPr>
          <w:rFonts w:ascii="Times New Roman" w:hAnsi="Times New Roman" w:cs="Times New Roman"/>
        </w:rPr>
        <w:t>CustomXMLRPCServer</w:t>
      </w:r>
      <w:proofErr w:type="spellEnd"/>
      <w:r w:rsidRPr="00F7091E">
        <w:rPr>
          <w:rFonts w:ascii="Times New Roman" w:hAnsi="Times New Roman" w:cs="Times New Roman"/>
        </w:rPr>
        <w:t xml:space="preserve">) that inherits from </w:t>
      </w:r>
      <w:proofErr w:type="spellStart"/>
      <w:r w:rsidRPr="00F7091E">
        <w:rPr>
          <w:rFonts w:ascii="Times New Roman" w:hAnsi="Times New Roman" w:cs="Times New Roman"/>
        </w:rPr>
        <w:t>CreateThread</w:t>
      </w:r>
      <w:proofErr w:type="spellEnd"/>
      <w:r w:rsidRPr="00F7091E">
        <w:rPr>
          <w:rFonts w:ascii="Times New Roman" w:hAnsi="Times New Roman" w:cs="Times New Roman"/>
        </w:rPr>
        <w:t xml:space="preserve"> and </w:t>
      </w:r>
      <w:proofErr w:type="spellStart"/>
      <w:r w:rsidRPr="00F7091E">
        <w:rPr>
          <w:rFonts w:ascii="Times New Roman" w:hAnsi="Times New Roman" w:cs="Times New Roman"/>
        </w:rPr>
        <w:t>SimpleXMLRPCServer</w:t>
      </w:r>
      <w:proofErr w:type="spellEnd"/>
      <w:r w:rsidRPr="00F7091E">
        <w:rPr>
          <w:rFonts w:ascii="Times New Roman" w:hAnsi="Times New Roman" w:cs="Times New Roman"/>
        </w:rPr>
        <w:t xml:space="preserve"> to enable multi-t</w:t>
      </w:r>
      <w:r w:rsidR="00B66990" w:rsidRPr="00F7091E">
        <w:rPr>
          <w:rFonts w:ascii="Times New Roman" w:hAnsi="Times New Roman" w:cs="Times New Roman"/>
        </w:rPr>
        <w:t>hreading on the XML-RPC server.</w:t>
      </w:r>
    </w:p>
    <w:p w14:paraId="68227AB0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>Added a function (uploadFileToServerPart2) to manage file uploads to the server.</w:t>
      </w:r>
    </w:p>
    <w:p w14:paraId="0DC9A914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lastRenderedPageBreak/>
        <w:t>It creates the entire path to the server file, stores the submitted binary data, and handles fau</w:t>
      </w:r>
      <w:r w:rsidR="00B66990" w:rsidRPr="00F7091E">
        <w:rPr>
          <w:rFonts w:ascii="Times New Roman" w:hAnsi="Times New Roman" w:cs="Times New Roman"/>
        </w:rPr>
        <w:t>lty file uploads.</w:t>
      </w:r>
    </w:p>
    <w:p w14:paraId="0C681067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 xml:space="preserve">Added deleteFileFromServerPart2 function to handle server-side file deletions. </w:t>
      </w:r>
    </w:p>
    <w:p w14:paraId="0F49F25F" w14:textId="77777777" w:rsidR="00B66990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hAnsi="Times New Roman" w:cs="Times New Roman"/>
        </w:rPr>
        <w:t>It removes the provided file from the server directory and returns a success or error me</w:t>
      </w:r>
      <w:r w:rsidR="00B66990" w:rsidRPr="00F7091E">
        <w:rPr>
          <w:rFonts w:ascii="Times New Roman" w:hAnsi="Times New Roman" w:cs="Times New Roman"/>
        </w:rPr>
        <w:t>ssage depending on the outcome.</w:t>
      </w:r>
    </w:p>
    <w:p w14:paraId="22E3EDC5" w14:textId="77777777" w:rsidR="001E08E9" w:rsidRPr="00F7091E" w:rsidRDefault="007D61E6" w:rsidP="00B66990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Initializes the server by creating a custom server class instance, registering introspection functions, registering the uploadFileToServerPart2 and deleteFileFromServerPart2 methods, and launching the server.</w:t>
      </w:r>
    </w:p>
    <w:p w14:paraId="1D256E71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AB0A7" w14:textId="77777777" w:rsidR="001E08E9" w:rsidRPr="00F7091E" w:rsidRDefault="00164BD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75362A" wp14:editId="7CABAE30">
            <wp:extent cx="5731510" cy="17995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466BD6" wp14:editId="65A3C915">
            <wp:extent cx="5731510" cy="17907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660A63" wp14:editId="00A9570E">
            <wp:extent cx="5731510" cy="17938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B12" w14:textId="77777777" w:rsidR="001E08E9" w:rsidRPr="00F7091E" w:rsidRDefault="005F70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91E">
        <w:rPr>
          <w:rFonts w:ascii="Times New Roman" w:eastAsia="Times New Roman" w:hAnsi="Times New Roman" w:cs="Times New Roman"/>
          <w:b/>
          <w:sz w:val="28"/>
          <w:szCs w:val="28"/>
        </w:rPr>
        <w:t>Part 2</w:t>
      </w:r>
    </w:p>
    <w:p w14:paraId="150C2AAB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91E">
        <w:rPr>
          <w:rFonts w:ascii="Times New Roman" w:hAnsi="Times New Roman" w:cs="Times New Roman"/>
        </w:rPr>
        <w:br w:type="page"/>
      </w:r>
    </w:p>
    <w:p w14:paraId="0ECD8F9B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9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Part 3: Computation Server</w:t>
      </w:r>
    </w:p>
    <w:p w14:paraId="7F0AEA99" w14:textId="77777777" w:rsidR="001E08E9" w:rsidRPr="00F7091E" w:rsidRDefault="007D61E6">
      <w:pPr>
        <w:jc w:val="both"/>
        <w:rPr>
          <w:rFonts w:ascii="Times New Roman" w:hAnsi="Times New Roman" w:cs="Times New Roman"/>
        </w:rPr>
      </w:pPr>
      <w:r w:rsidRPr="00F7091E">
        <w:rPr>
          <w:rFonts w:ascii="Times New Roman" w:hAnsi="Times New Roman" w:cs="Times New Roman"/>
        </w:rPr>
        <w:t>In Part 3, we built a computation server that supports two operations: adding two numbers and sorting an array via both synchronous and asynchronous RPCs.</w:t>
      </w:r>
    </w:p>
    <w:p w14:paraId="60D6DFBF" w14:textId="77777777" w:rsidR="007D61E6" w:rsidRPr="00F7091E" w:rsidRDefault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29F72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</w:rPr>
        <w:t>Synchronous RPC</w:t>
      </w:r>
    </w:p>
    <w:p w14:paraId="32BB91F6" w14:textId="77777777" w:rsidR="007D61E6" w:rsidRPr="00F7091E" w:rsidRDefault="007D61E6">
      <w:pPr>
        <w:jc w:val="both"/>
        <w:rPr>
          <w:rFonts w:ascii="Times New Roman" w:hAnsi="Times New Roman" w:cs="Times New Roman"/>
        </w:rPr>
      </w:pPr>
      <w:r w:rsidRPr="00F7091E">
        <w:rPr>
          <w:rFonts w:ascii="Times New Roman" w:hAnsi="Times New Roman" w:cs="Times New Roman"/>
        </w:rPr>
        <w:t>In synchronous RPC, the client requests an operation from the server and expects an immediate answer.</w:t>
      </w:r>
    </w:p>
    <w:p w14:paraId="60DB5106" w14:textId="77777777" w:rsidR="007D61E6" w:rsidRPr="00F7091E" w:rsidRDefault="007D61E6">
      <w:pPr>
        <w:jc w:val="both"/>
        <w:rPr>
          <w:rFonts w:ascii="Times New Roman" w:hAnsi="Times New Roman" w:cs="Times New Roman"/>
        </w:rPr>
      </w:pPr>
    </w:p>
    <w:p w14:paraId="58C03808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</w:rPr>
        <w:t>Code Overview:</w:t>
      </w:r>
    </w:p>
    <w:p w14:paraId="6132777A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Client:</w:t>
      </w:r>
    </w:p>
    <w:p w14:paraId="681E64BA" w14:textId="77777777" w:rsidR="007D61E6" w:rsidRPr="00F7091E" w:rsidRDefault="007D61E6" w:rsidP="007D61E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Imports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xmlrpc.client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, and threading.</w:t>
      </w:r>
    </w:p>
    <w:p w14:paraId="710B1280" w14:textId="77777777" w:rsidR="007D61E6" w:rsidRPr="00F7091E" w:rsidRDefault="007D61E6" w:rsidP="007D61E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Defines the server port as 3000.</w:t>
      </w:r>
    </w:p>
    <w:p w14:paraId="50D1BE06" w14:textId="77777777" w:rsidR="007D61E6" w:rsidRPr="00F7091E" w:rsidRDefault="007D61E6" w:rsidP="007D61E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Creates an XML-RPC client proxy 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rpc_server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 for communicating with the server.</w:t>
      </w:r>
    </w:p>
    <w:p w14:paraId="1973BA08" w14:textId="77777777" w:rsidR="007D61E6" w:rsidRPr="00F7091E" w:rsidRDefault="007D61E6" w:rsidP="007D61E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Implements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additionSync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function for addition operations and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sortSync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function for sorting operations on the server.</w:t>
      </w:r>
    </w:p>
    <w:p w14:paraId="07B4942F" w14:textId="77777777" w:rsidR="007D61E6" w:rsidRPr="00F7091E" w:rsidRDefault="007D61E6" w:rsidP="007D61E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Handles user input to choose and execute operations (Add or Sort).</w:t>
      </w:r>
    </w:p>
    <w:p w14:paraId="35A5894B" w14:textId="77777777" w:rsidR="001E08E9" w:rsidRPr="00F7091E" w:rsidRDefault="007D61E6" w:rsidP="007D61E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Client activities are handled concurrently on a different thread 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main_thread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90E142" w14:textId="77777777" w:rsidR="007D61E6" w:rsidRPr="00F7091E" w:rsidRDefault="007D61E6" w:rsidP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E60BE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Server:</w:t>
      </w:r>
    </w:p>
    <w:p w14:paraId="0F72229B" w14:textId="77777777" w:rsidR="007D61E6" w:rsidRPr="00F7091E" w:rsidRDefault="007D61E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A65606" w14:textId="77777777" w:rsidR="007D61E6" w:rsidRPr="00F7091E" w:rsidRDefault="007D61E6" w:rsidP="007D61E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The following libraries are imported: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SimpleXMLRPCServer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ThreadingMixIn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EE31F" w14:textId="77777777" w:rsidR="007D61E6" w:rsidRPr="00F7091E" w:rsidRDefault="007D61E6" w:rsidP="007D61E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Defines the server port as 3000.</w:t>
      </w:r>
    </w:p>
    <w:p w14:paraId="579BE5EA" w14:textId="77777777" w:rsidR="007D61E6" w:rsidRPr="00F7091E" w:rsidRDefault="007D61E6" w:rsidP="007D61E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Creates a custom XML-RPC server class (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CustomXMLRPCServer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) that inherits from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CreateThread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SimpleXMLRPCServer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0310E" w14:textId="77777777" w:rsidR="007D61E6" w:rsidRPr="00F7091E" w:rsidRDefault="007D61E6" w:rsidP="007D61E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Implements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additionSync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sortingSync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functions for addition and sorting operations, respectively.</w:t>
      </w:r>
    </w:p>
    <w:p w14:paraId="57F6A0E7" w14:textId="77777777" w:rsidR="007D61E6" w:rsidRPr="00F7091E" w:rsidRDefault="007D61E6" w:rsidP="007D61E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Creates a custom server class, registers functions, and defines server information (localhost and port).</w:t>
      </w:r>
    </w:p>
    <w:p w14:paraId="2B87AE50" w14:textId="77777777" w:rsidR="007D61E6" w:rsidRPr="00F7091E" w:rsidRDefault="007D61E6" w:rsidP="007D61E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Registers standard introspection functions, gives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additionSync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sortingSync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methods appropriate names, and begins processing client requests indefinitely.</w:t>
      </w:r>
    </w:p>
    <w:p w14:paraId="0F36F83A" w14:textId="77777777" w:rsidR="001E08E9" w:rsidRPr="00F7091E" w:rsidRDefault="00164BDD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7D5474" wp14:editId="121DD1F7">
            <wp:extent cx="5731510" cy="3222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998C" w14:textId="77777777" w:rsidR="004E7B64" w:rsidRDefault="004E7B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77D88D" w14:textId="77777777" w:rsidR="004E7B64" w:rsidRDefault="004E7B6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DD6F49" w14:textId="54B52C78" w:rsidR="001E08E9" w:rsidRPr="00F7091E" w:rsidRDefault="00521A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32"/>
          <w:szCs w:val="32"/>
        </w:rPr>
        <w:t>Part 3</w:t>
      </w:r>
      <w:r w:rsidR="005F70D8" w:rsidRPr="00F7091E">
        <w:rPr>
          <w:rFonts w:ascii="Times New Roman" w:eastAsia="Times New Roman" w:hAnsi="Times New Roman" w:cs="Times New Roman"/>
          <w:b/>
          <w:sz w:val="32"/>
          <w:szCs w:val="32"/>
        </w:rPr>
        <w:t xml:space="preserve"> Synchronous</w:t>
      </w:r>
    </w:p>
    <w:p w14:paraId="2C030F6C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</w:rPr>
        <w:t>Asynchronous RPC</w:t>
      </w:r>
    </w:p>
    <w:p w14:paraId="0C737C27" w14:textId="77777777" w:rsidR="001E08E9" w:rsidRPr="00F7091E" w:rsidRDefault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In asynchronous RPC, the client requests an action and waits for a response from the server. It can carry out other duties while the server handles the job. When completed, the server transmits the response to the client.</w:t>
      </w:r>
    </w:p>
    <w:p w14:paraId="456E9672" w14:textId="77777777" w:rsidR="007D61E6" w:rsidRPr="00F7091E" w:rsidRDefault="007D61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E68AF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</w:rPr>
        <w:t>Code Overview:</w:t>
      </w:r>
    </w:p>
    <w:p w14:paraId="7852D02C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Client:</w:t>
      </w:r>
    </w:p>
    <w:p w14:paraId="1C091695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Import the required libraries, which include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asyncio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for asynchronous tasks,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rpyc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for RPC communication,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for system-related operations.</w:t>
      </w:r>
    </w:p>
    <w:p w14:paraId="23B40981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Define the server's port number as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server_port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, which is 3000.</w:t>
      </w:r>
    </w:p>
    <w:p w14:paraId="4CDD5641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Connect to the server via </w:t>
      </w:r>
      <w:proofErr w:type="spellStart"/>
      <w:proofErr w:type="gramStart"/>
      <w:r w:rsidRPr="00F7091E">
        <w:rPr>
          <w:rFonts w:ascii="Times New Roman" w:eastAsia="Times New Roman" w:hAnsi="Times New Roman" w:cs="Times New Roman"/>
          <w:sz w:val="24"/>
          <w:szCs w:val="24"/>
        </w:rPr>
        <w:t>rpyc.connect</w:t>
      </w:r>
      <w:proofErr w:type="spellEnd"/>
      <w:proofErr w:type="gramEnd"/>
      <w:r w:rsidRPr="00F7091E">
        <w:rPr>
          <w:rFonts w:ascii="Times New Roman" w:eastAsia="Times New Roman" w:hAnsi="Times New Roman" w:cs="Times New Roman"/>
          <w:sz w:val="24"/>
          <w:szCs w:val="24"/>
        </w:rPr>
        <w:t>() to initiate contact with the server running on localhost at the specified port.</w:t>
      </w:r>
    </w:p>
    <w:p w14:paraId="6242E4E3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Create an asynchronous function that simulates background processes. It executes a loop for 10 iterations, prints a message, and then sleeps for two seconds between iterations.</w:t>
      </w:r>
    </w:p>
    <w:p w14:paraId="3B53BA2C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execute_client_</w:t>
      </w:r>
      <w:proofErr w:type="gramStart"/>
      <w:r w:rsidRPr="00F7091E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091E">
        <w:rPr>
          <w:rFonts w:ascii="Times New Roman" w:eastAsia="Times New Roman" w:hAnsi="Times New Roman" w:cs="Times New Roman"/>
          <w:sz w:val="24"/>
          <w:szCs w:val="24"/>
        </w:rPr>
        <w:t>) function, which manages user interactions. It shows a list of available operations (Add, Sort, and Exit) and waits for user input.</w:t>
      </w:r>
    </w:p>
    <w:p w14:paraId="1619FE6E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If the user clicks "Add," it prompts for two numbers, makes an asynchronous call to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server_</w:t>
      </w:r>
      <w:proofErr w:type="gramStart"/>
      <w:r w:rsidRPr="00F7091E">
        <w:rPr>
          <w:rFonts w:ascii="Times New Roman" w:eastAsia="Times New Roman" w:hAnsi="Times New Roman" w:cs="Times New Roman"/>
          <w:sz w:val="24"/>
          <w:szCs w:val="24"/>
        </w:rPr>
        <w:t>connection.root</w:t>
      </w:r>
      <w:proofErr w:type="gramEnd"/>
      <w:r w:rsidRPr="00F7091E">
        <w:rPr>
          <w:rFonts w:ascii="Times New Roman" w:eastAsia="Times New Roman" w:hAnsi="Times New Roman" w:cs="Times New Roman"/>
          <w:sz w:val="24"/>
          <w:szCs w:val="24"/>
        </w:rPr>
        <w:t>.addFunction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, transmits the numbers to the server for addition, then asynchronously checks for the result status, which can take up to 5 seconds.</w:t>
      </w:r>
    </w:p>
    <w:p w14:paraId="7E4290A2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If the user chooses "Sort," the program prompts for a comma-separated list of numbers, makes an asynchronous call to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server_connection.root.sortFunction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091E">
        <w:rPr>
          <w:rFonts w:ascii="Times New Roman" w:eastAsia="Times New Roman" w:hAnsi="Times New Roman" w:cs="Times New Roman"/>
          <w:sz w:val="24"/>
          <w:szCs w:val="24"/>
        </w:rPr>
        <w:lastRenderedPageBreak/>
        <w:t>transmits the list to the server for sorting, then checks for the result status asynchronously, waiting up to 1 second.</w:t>
      </w:r>
    </w:p>
    <w:p w14:paraId="5AB38C6A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If the user clicks "Exit," the software terminates.</w:t>
      </w:r>
    </w:p>
    <w:p w14:paraId="351E9833" w14:textId="77777777" w:rsidR="00521A8A" w:rsidRPr="00F7091E" w:rsidRDefault="00521A8A" w:rsidP="00521A8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main_</w:t>
      </w:r>
      <w:proofErr w:type="gramStart"/>
      <w:r w:rsidRPr="00F7091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) function executes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execute_client_operations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simulate_background_tasks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() simultaneously using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asyncio.gather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() in an infinite loop.</w:t>
      </w:r>
    </w:p>
    <w:p w14:paraId="71C1A043" w14:textId="77777777" w:rsidR="00521A8A" w:rsidRPr="00F7091E" w:rsidRDefault="00521A8A" w:rsidP="00521A8A">
      <w:pPr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E0BF9" w14:textId="77777777" w:rsidR="001E08E9" w:rsidRPr="00F7091E" w:rsidRDefault="001E08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E1D01" w14:textId="77777777" w:rsidR="001E08E9" w:rsidRPr="00F7091E" w:rsidRDefault="005F70D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709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Server: </w:t>
      </w:r>
    </w:p>
    <w:p w14:paraId="4FFBAF7D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Import the essential libraries, such as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rpyc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for RPC communication,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ThreadedServer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rpyc.utils.server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to create a threaded server, and time for time-related operations.</w:t>
      </w:r>
    </w:p>
    <w:p w14:paraId="05883FA1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Define the server's port number as 3000.</w:t>
      </w:r>
    </w:p>
    <w:p w14:paraId="56FDC892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RPyC's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Service class to create a custom XML-RPC server called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CustomXMLRPCServer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47502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on_connect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method, which is invoked when a client connects to the server and prints a message to confirm the connection.</w:t>
      </w:r>
    </w:p>
    <w:p w14:paraId="0309C41E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on_disconnect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method, which is invoked when a client disconnects from the server and produces a message to indicate the disconnection.</w:t>
      </w:r>
    </w:p>
    <w:p w14:paraId="28B56614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For remote procedure calls, expose two methods to clients: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exposed_addFunction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exposed_sortFunction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>. These methods conduct addition and sorting operations, respectively, and include print statements to monitor their progress.</w:t>
      </w:r>
    </w:p>
    <w:p w14:paraId="5219C311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Define asynchronous functions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additionAsync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sortAsync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to perform addition and sorting operations, respectively.</w:t>
      </w:r>
    </w:p>
    <w:p w14:paraId="415D3DB0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ThreadedServer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creates a threaded server instance named server. It uses the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CustomXMLRPCServer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class to listen on the specified port.</w:t>
      </w:r>
    </w:p>
    <w:p w14:paraId="311472F6" w14:textId="77777777" w:rsidR="00521A8A" w:rsidRPr="00F7091E" w:rsidRDefault="00521A8A" w:rsidP="00521A8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Start the server by calling </w:t>
      </w:r>
      <w:proofErr w:type="spellStart"/>
      <w:proofErr w:type="gramStart"/>
      <w:r w:rsidRPr="00F7091E">
        <w:rPr>
          <w:rFonts w:ascii="Times New Roman" w:eastAsia="Times New Roman" w:hAnsi="Times New Roman" w:cs="Times New Roman"/>
          <w:sz w:val="24"/>
          <w:szCs w:val="24"/>
        </w:rPr>
        <w:t>server.start</w:t>
      </w:r>
      <w:proofErr w:type="spellEnd"/>
      <w:proofErr w:type="gramEnd"/>
      <w:r w:rsidRPr="00F7091E">
        <w:rPr>
          <w:rFonts w:ascii="Times New Roman" w:eastAsia="Times New Roman" w:hAnsi="Times New Roman" w:cs="Times New Roman"/>
          <w:sz w:val="24"/>
          <w:szCs w:val="24"/>
        </w:rPr>
        <w:t>(), which listens for incoming client connections and handles their RPC queries.</w:t>
      </w:r>
    </w:p>
    <w:p w14:paraId="788B2207" w14:textId="77777777" w:rsidR="00521A8A" w:rsidRPr="00F7091E" w:rsidRDefault="00521A8A" w:rsidP="00521A8A">
      <w:pPr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3CF3F" w14:textId="77777777" w:rsidR="00521A8A" w:rsidRPr="00F7091E" w:rsidRDefault="00521A8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726FA4" w14:textId="77777777" w:rsidR="001E08E9" w:rsidRPr="00F7091E" w:rsidRDefault="005F70D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7091E">
        <w:rPr>
          <w:rFonts w:ascii="Times New Roman" w:eastAsia="Times New Roman" w:hAnsi="Times New Roman" w:cs="Times New Roman"/>
          <w:b/>
          <w:sz w:val="32"/>
          <w:szCs w:val="32"/>
        </w:rPr>
        <w:t>Learnings:</w:t>
      </w:r>
    </w:p>
    <w:p w14:paraId="4631B28E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RPC Protocol Knowledge: I gained a thorough understanding of Remote Procedure Call (RPC) protocols, particularly how they permit communication between distributed systems.</w:t>
      </w:r>
    </w:p>
    <w:p w14:paraId="7B9BD277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Project Architecture: I learned how to analyze and describe complicated project structures, such as component divisions and interactions.</w:t>
      </w:r>
    </w:p>
    <w:p w14:paraId="23E61A1D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File Operations: Learned about file handling operations in a client-server architecture, including UPLOAD, DOWNLOAD, DELETE, and RENAME.</w:t>
      </w:r>
    </w:p>
    <w:p w14:paraId="4D84A02D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Multithreading: I've mastered multithreading principles and techniques, especially for managing concurrent client requests and server-side file synchronization.</w:t>
      </w:r>
    </w:p>
    <w:p w14:paraId="7401CFC9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Synchronization Strategies: I learned about file synchronization strategies like real-time updates and timestamp-based reasoning.</w:t>
      </w:r>
    </w:p>
    <w:p w14:paraId="048D5260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RPC Libraries: Gained experience utilizing RPC libraries such as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xmlrpc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091E">
        <w:rPr>
          <w:rFonts w:ascii="Times New Roman" w:eastAsia="Times New Roman" w:hAnsi="Times New Roman" w:cs="Times New Roman"/>
          <w:sz w:val="24"/>
          <w:szCs w:val="24"/>
        </w:rPr>
        <w:t>rpyc</w:t>
      </w:r>
      <w:proofErr w:type="spellEnd"/>
      <w:r w:rsidRPr="00F7091E">
        <w:rPr>
          <w:rFonts w:ascii="Times New Roman" w:eastAsia="Times New Roman" w:hAnsi="Times New Roman" w:cs="Times New Roman"/>
          <w:sz w:val="24"/>
          <w:szCs w:val="24"/>
        </w:rPr>
        <w:t xml:space="preserve"> to implement client-server communication.</w:t>
      </w:r>
    </w:p>
    <w:p w14:paraId="3C9DE632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Error Handling: Learned how to handle errors and manage exceptions, assuring the reliability of both client and server components.</w:t>
      </w:r>
    </w:p>
    <w:p w14:paraId="1094E448" w14:textId="77777777" w:rsidR="00521A8A" w:rsidRPr="00F7091E" w:rsidRDefault="00521A8A" w:rsidP="00521A8A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091E">
        <w:rPr>
          <w:rFonts w:ascii="Times New Roman" w:eastAsia="Times New Roman" w:hAnsi="Times New Roman" w:cs="Times New Roman"/>
          <w:sz w:val="24"/>
          <w:szCs w:val="24"/>
        </w:rPr>
        <w:t>Asynchronous Programming: I learned how to efficiently implement asynchronous RPC calls, which allow for asynchronous client-server interactions.</w:t>
      </w:r>
    </w:p>
    <w:p w14:paraId="3B066903" w14:textId="77777777" w:rsidR="001E08E9" w:rsidRPr="00F7091E" w:rsidRDefault="001E08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75D2C" w14:textId="77777777" w:rsidR="001E08E9" w:rsidRPr="00F7091E" w:rsidRDefault="005F70D8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F7091E">
        <w:rPr>
          <w:rFonts w:ascii="Times New Roman" w:eastAsia="Times New Roman" w:hAnsi="Times New Roman" w:cs="Times New Roman"/>
          <w:b/>
          <w:sz w:val="30"/>
          <w:szCs w:val="30"/>
        </w:rPr>
        <w:t>Challenges Faced:</w:t>
      </w:r>
    </w:p>
    <w:p w14:paraId="4FBE4CF5" w14:textId="77777777" w:rsidR="001E08E9" w:rsidRPr="00F7091E" w:rsidRDefault="00521A8A" w:rsidP="00521A8A">
      <w:pPr>
        <w:rPr>
          <w:rFonts w:ascii="Times New Roman" w:eastAsia="Times New Roman" w:hAnsi="Times New Roman" w:cs="Times New Roman"/>
          <w:sz w:val="24"/>
          <w:szCs w:val="30"/>
        </w:rPr>
      </w:pPr>
      <w:r w:rsidRPr="00F7091E">
        <w:rPr>
          <w:rFonts w:ascii="Times New Roman" w:eastAsia="Times New Roman" w:hAnsi="Times New Roman" w:cs="Times New Roman"/>
          <w:sz w:val="24"/>
          <w:szCs w:val="30"/>
        </w:rPr>
        <w:t>We encountered difficulties during the implementation of RPC. Understanding and managing the relationship between the server and client. Understanding which ports are open and why a few are unable to open. Determine whether two directories are comparable or whether they have been modified. Identifying effective strategies for managing file uploads and downloads on the server.</w:t>
      </w:r>
    </w:p>
    <w:sectPr w:rsidR="001E08E9" w:rsidRPr="00F709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9FBB" w14:textId="77777777" w:rsidR="001B5443" w:rsidRDefault="001B5443">
      <w:pPr>
        <w:spacing w:line="240" w:lineRule="auto"/>
      </w:pPr>
      <w:r>
        <w:separator/>
      </w:r>
    </w:p>
  </w:endnote>
  <w:endnote w:type="continuationSeparator" w:id="0">
    <w:p w14:paraId="7F869AF6" w14:textId="77777777" w:rsidR="001B5443" w:rsidRDefault="001B5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1095" w14:textId="77777777" w:rsidR="001B5443" w:rsidRDefault="001B5443">
      <w:r>
        <w:separator/>
      </w:r>
    </w:p>
  </w:footnote>
  <w:footnote w:type="continuationSeparator" w:id="0">
    <w:p w14:paraId="23CF88A2" w14:textId="77777777" w:rsidR="001B5443" w:rsidRDefault="001B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1902762"/>
    <w:multiLevelType w:val="hybridMultilevel"/>
    <w:tmpl w:val="21A63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6632C3E"/>
    <w:multiLevelType w:val="hybridMultilevel"/>
    <w:tmpl w:val="21C0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C0BD6"/>
    <w:multiLevelType w:val="hybridMultilevel"/>
    <w:tmpl w:val="A7B2F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C9101F"/>
    <w:multiLevelType w:val="hybridMultilevel"/>
    <w:tmpl w:val="742E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67C13"/>
    <w:multiLevelType w:val="hybridMultilevel"/>
    <w:tmpl w:val="9112E0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7334326"/>
    <w:multiLevelType w:val="hybridMultilevel"/>
    <w:tmpl w:val="849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55D28"/>
    <w:multiLevelType w:val="hybridMultilevel"/>
    <w:tmpl w:val="2B1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7A7"/>
    <w:multiLevelType w:val="hybridMultilevel"/>
    <w:tmpl w:val="91DC2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3064D2"/>
    <w:multiLevelType w:val="hybridMultilevel"/>
    <w:tmpl w:val="40A6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85F2C"/>
    <w:multiLevelType w:val="hybridMultilevel"/>
    <w:tmpl w:val="A84273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0F2CE5"/>
    <w:multiLevelType w:val="hybridMultilevel"/>
    <w:tmpl w:val="1F6C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37758"/>
    <w:multiLevelType w:val="hybridMultilevel"/>
    <w:tmpl w:val="6E0A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A81B30"/>
    <w:multiLevelType w:val="hybridMultilevel"/>
    <w:tmpl w:val="82E8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A74EE"/>
    <w:multiLevelType w:val="hybridMultilevel"/>
    <w:tmpl w:val="2962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7187D"/>
    <w:multiLevelType w:val="hybridMultilevel"/>
    <w:tmpl w:val="725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A4233"/>
    <w:multiLevelType w:val="hybridMultilevel"/>
    <w:tmpl w:val="C28C1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069107">
    <w:abstractNumId w:val="4"/>
  </w:num>
  <w:num w:numId="2" w16cid:durableId="791903839">
    <w:abstractNumId w:val="3"/>
  </w:num>
  <w:num w:numId="3" w16cid:durableId="1936092700">
    <w:abstractNumId w:val="20"/>
  </w:num>
  <w:num w:numId="4" w16cid:durableId="2057462908">
    <w:abstractNumId w:val="2"/>
  </w:num>
  <w:num w:numId="5" w16cid:durableId="847713720">
    <w:abstractNumId w:val="1"/>
  </w:num>
  <w:num w:numId="6" w16cid:durableId="1268923341">
    <w:abstractNumId w:val="7"/>
  </w:num>
  <w:num w:numId="7" w16cid:durableId="778960897">
    <w:abstractNumId w:val="15"/>
  </w:num>
  <w:num w:numId="8" w16cid:durableId="120002936">
    <w:abstractNumId w:val="25"/>
  </w:num>
  <w:num w:numId="9" w16cid:durableId="267856763">
    <w:abstractNumId w:val="6"/>
  </w:num>
  <w:num w:numId="10" w16cid:durableId="383414097">
    <w:abstractNumId w:val="0"/>
  </w:num>
  <w:num w:numId="11" w16cid:durableId="1216430122">
    <w:abstractNumId w:val="5"/>
  </w:num>
  <w:num w:numId="12" w16cid:durableId="1504856469">
    <w:abstractNumId w:val="24"/>
  </w:num>
  <w:num w:numId="13" w16cid:durableId="993264141">
    <w:abstractNumId w:val="11"/>
  </w:num>
  <w:num w:numId="14" w16cid:durableId="459686359">
    <w:abstractNumId w:val="17"/>
  </w:num>
  <w:num w:numId="15" w16cid:durableId="245312153">
    <w:abstractNumId w:val="21"/>
  </w:num>
  <w:num w:numId="16" w16cid:durableId="513418383">
    <w:abstractNumId w:val="14"/>
  </w:num>
  <w:num w:numId="17" w16cid:durableId="271405480">
    <w:abstractNumId w:val="8"/>
  </w:num>
  <w:num w:numId="18" w16cid:durableId="139269484">
    <w:abstractNumId w:val="9"/>
  </w:num>
  <w:num w:numId="19" w16cid:durableId="1248541719">
    <w:abstractNumId w:val="16"/>
  </w:num>
  <w:num w:numId="20" w16cid:durableId="1895696364">
    <w:abstractNumId w:val="19"/>
  </w:num>
  <w:num w:numId="21" w16cid:durableId="1653288913">
    <w:abstractNumId w:val="18"/>
  </w:num>
  <w:num w:numId="22" w16cid:durableId="552693463">
    <w:abstractNumId w:val="12"/>
  </w:num>
  <w:num w:numId="23" w16cid:durableId="1284574821">
    <w:abstractNumId w:val="10"/>
  </w:num>
  <w:num w:numId="24" w16cid:durableId="483393864">
    <w:abstractNumId w:val="22"/>
  </w:num>
  <w:num w:numId="25" w16cid:durableId="926308100">
    <w:abstractNumId w:val="23"/>
  </w:num>
  <w:num w:numId="26" w16cid:durableId="12394413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8E9"/>
    <w:rsid w:val="00007796"/>
    <w:rsid w:val="000A2793"/>
    <w:rsid w:val="001455C0"/>
    <w:rsid w:val="00164BDD"/>
    <w:rsid w:val="00187C1C"/>
    <w:rsid w:val="001B5443"/>
    <w:rsid w:val="001E08E9"/>
    <w:rsid w:val="003502F9"/>
    <w:rsid w:val="004B42C3"/>
    <w:rsid w:val="004E7B64"/>
    <w:rsid w:val="00521A8A"/>
    <w:rsid w:val="005932BE"/>
    <w:rsid w:val="005F70D8"/>
    <w:rsid w:val="007D61E6"/>
    <w:rsid w:val="00822E0B"/>
    <w:rsid w:val="008E15EC"/>
    <w:rsid w:val="009D4C4F"/>
    <w:rsid w:val="00A05553"/>
    <w:rsid w:val="00A7208B"/>
    <w:rsid w:val="00AE5F0C"/>
    <w:rsid w:val="00B66990"/>
    <w:rsid w:val="00CE155C"/>
    <w:rsid w:val="00EB05BE"/>
    <w:rsid w:val="00F7091E"/>
    <w:rsid w:val="087E11B7"/>
    <w:rsid w:val="4383693F"/>
    <w:rsid w:val="4707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DB0F"/>
  <w15:docId w15:val="{678BD3BB-1036-4F18-980F-CBDF62B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rsid w:val="008E15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15EC"/>
    <w:rPr>
      <w:rFonts w:ascii="Tahoma" w:eastAsia="Arial" w:hAnsi="Tahoma" w:cs="Tahoma"/>
      <w:sz w:val="16"/>
      <w:szCs w:val="16"/>
      <w:lang w:val="en"/>
    </w:rPr>
  </w:style>
  <w:style w:type="paragraph" w:styleId="ListParagraph">
    <w:name w:val="List Paragraph"/>
    <w:basedOn w:val="Normal"/>
    <w:uiPriority w:val="99"/>
    <w:unhideWhenUsed/>
    <w:rsid w:val="008E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KHEMANTH002</dc:creator>
  <cp:lastModifiedBy>Chandra Vamsi Krishna Alla</cp:lastModifiedBy>
  <cp:revision>13</cp:revision>
  <dcterms:created xsi:type="dcterms:W3CDTF">2024-02-13T05:28:00Z</dcterms:created>
  <dcterms:modified xsi:type="dcterms:W3CDTF">2024-06-30T02:53:00Z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35525F3539414B0AB2CCE197BC669F66_12</vt:lpwstr>
  </property>
</Properties>
</file>